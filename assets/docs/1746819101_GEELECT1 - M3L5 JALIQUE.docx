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9D" w:rsidRDefault="0043489D" w:rsidP="0043489D">
      <w:pPr>
        <w:rPr>
          <w:rFonts w:ascii="Arial" w:hAnsi="Arial" w:cs="Arial"/>
          <w:sz w:val="24"/>
        </w:rPr>
      </w:pPr>
      <w:r>
        <w:rPr>
          <w:rFonts w:ascii="Arial" w:hAnsi="Arial" w:cs="Arial"/>
          <w:sz w:val="24"/>
        </w:rPr>
        <w:t>Kyla S. Jalique</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w:t>
      </w:r>
      <w:r>
        <w:rPr>
          <w:rFonts w:ascii="Arial" w:hAnsi="Arial" w:cs="Arial"/>
          <w:sz w:val="24"/>
        </w:rPr>
        <w:tab/>
        <w:t>BSIT – 2B</w:t>
      </w:r>
    </w:p>
    <w:p w:rsidR="0043489D" w:rsidRDefault="0043489D" w:rsidP="0043489D">
      <w:pPr>
        <w:rPr>
          <w:rFonts w:ascii="Arial" w:hAnsi="Arial" w:cs="Arial"/>
          <w:sz w:val="24"/>
        </w:rPr>
      </w:pPr>
    </w:p>
    <w:p w:rsidR="0043489D" w:rsidRPr="0043489D" w:rsidRDefault="0043489D" w:rsidP="0043489D">
      <w:pPr>
        <w:jc w:val="center"/>
        <w:rPr>
          <w:rFonts w:ascii="Arial" w:hAnsi="Arial"/>
          <w:b/>
          <w:sz w:val="24"/>
        </w:rPr>
      </w:pPr>
      <w:r w:rsidRPr="0028713F">
        <w:rPr>
          <w:rFonts w:ascii="Arial" w:hAnsi="Arial"/>
          <w:b/>
          <w:sz w:val="24"/>
        </w:rPr>
        <w:t>GEELECT1 People and the Earth’s Ecosystem</w:t>
      </w:r>
    </w:p>
    <w:p w:rsidR="0043489D" w:rsidRDefault="0043489D" w:rsidP="008A445D">
      <w:pPr>
        <w:jc w:val="center"/>
        <w:rPr>
          <w:rFonts w:ascii="Arial" w:hAnsi="Arial" w:cs="Arial"/>
          <w:b/>
          <w:sz w:val="24"/>
        </w:rPr>
      </w:pPr>
    </w:p>
    <w:p w:rsidR="008A445D" w:rsidRPr="0043489D" w:rsidRDefault="008A445D" w:rsidP="008A445D">
      <w:pPr>
        <w:jc w:val="center"/>
        <w:rPr>
          <w:rFonts w:ascii="Arial" w:hAnsi="Arial" w:cs="Arial"/>
          <w:b/>
          <w:sz w:val="24"/>
        </w:rPr>
      </w:pPr>
      <w:r w:rsidRPr="0043489D">
        <w:rPr>
          <w:rFonts w:ascii="Arial" w:hAnsi="Arial" w:cs="Arial"/>
          <w:b/>
          <w:sz w:val="24"/>
        </w:rPr>
        <w:t>Module 3</w:t>
      </w:r>
    </w:p>
    <w:p w:rsidR="008A445D" w:rsidRPr="0043489D" w:rsidRDefault="008A445D" w:rsidP="008A445D">
      <w:pPr>
        <w:rPr>
          <w:rFonts w:ascii="Arial" w:hAnsi="Arial" w:cs="Arial"/>
          <w:b/>
          <w:sz w:val="24"/>
        </w:rPr>
      </w:pPr>
      <w:r w:rsidRPr="0043489D">
        <w:rPr>
          <w:rFonts w:ascii="Arial" w:hAnsi="Arial" w:cs="Arial"/>
          <w:b/>
          <w:sz w:val="24"/>
        </w:rPr>
        <w:t>Lesson 5: Changing Species Composition</w:t>
      </w:r>
    </w:p>
    <w:p w:rsidR="008A445D" w:rsidRPr="0043489D" w:rsidRDefault="008A445D" w:rsidP="0043489D">
      <w:pPr>
        <w:rPr>
          <w:rFonts w:ascii="Arial" w:hAnsi="Arial" w:cs="Arial"/>
          <w:b/>
          <w:sz w:val="24"/>
        </w:rPr>
      </w:pPr>
      <w:r w:rsidRPr="0043489D">
        <w:rPr>
          <w:rFonts w:ascii="Arial" w:hAnsi="Arial" w:cs="Arial"/>
          <w:b/>
          <w:sz w:val="24"/>
        </w:rPr>
        <w:t>Activity:</w:t>
      </w:r>
      <w:r w:rsidRPr="0043489D">
        <w:rPr>
          <w:rFonts w:ascii="Arial" w:hAnsi="Arial" w:cs="Arial"/>
          <w:noProof/>
          <w:sz w:val="24"/>
          <w:lang w:eastAsia="en-PH"/>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rgbClr val="000000"/>
                          </a:solidFill>
                          <a:miter lim="800000"/>
                          <a:headEnd/>
                          <a:tailEnd/>
                        </a:ln>
                      </wps:spPr>
                      <wps:txbx>
                        <w:txbxContent>
                          <w:p w:rsidR="008A445D" w:rsidRDefault="00214976">
                            <w:pPr>
                              <w:rPr>
                                <w:rFonts w:ascii="Lato" w:hAnsi="Lato"/>
                                <w:lang w:val="en-US"/>
                              </w:rPr>
                            </w:pPr>
                            <w:r>
                              <w:rPr>
                                <w:rFonts w:ascii="Lato" w:hAnsi="Lato"/>
                                <w:lang w:val="en-US"/>
                              </w:rPr>
                              <w:t>Dogs – 2</w:t>
                            </w:r>
                          </w:p>
                          <w:p w:rsidR="008A445D" w:rsidRDefault="008A445D">
                            <w:pPr>
                              <w:rPr>
                                <w:rFonts w:ascii="Lato" w:hAnsi="Lato"/>
                                <w:lang w:val="en-US"/>
                              </w:rPr>
                            </w:pPr>
                            <w:r>
                              <w:rPr>
                                <w:rFonts w:ascii="Lato" w:hAnsi="Lato"/>
                                <w:lang w:val="en-US"/>
                              </w:rPr>
                              <w:t>Chicken</w:t>
                            </w:r>
                            <w:r w:rsidR="00214976">
                              <w:rPr>
                                <w:rFonts w:ascii="Lato" w:hAnsi="Lato"/>
                                <w:lang w:val="en-US"/>
                              </w:rPr>
                              <w:t>s</w:t>
                            </w:r>
                            <w:r>
                              <w:rPr>
                                <w:rFonts w:ascii="Lato" w:hAnsi="Lato"/>
                                <w:lang w:val="en-US"/>
                              </w:rPr>
                              <w:t xml:space="preserve"> </w:t>
                            </w:r>
                            <w:r w:rsidR="009946BA">
                              <w:rPr>
                                <w:rFonts w:ascii="Lato" w:hAnsi="Lato"/>
                                <w:lang w:val="en-US"/>
                              </w:rPr>
                              <w:t>–</w:t>
                            </w:r>
                            <w:r>
                              <w:rPr>
                                <w:rFonts w:ascii="Lato" w:hAnsi="Lato"/>
                                <w:lang w:val="en-US"/>
                              </w:rPr>
                              <w:t xml:space="preserve"> </w:t>
                            </w:r>
                            <w:r w:rsidR="009946BA">
                              <w:rPr>
                                <w:rFonts w:ascii="Lato" w:hAnsi="Lato"/>
                                <w:lang w:val="en-US"/>
                              </w:rPr>
                              <w:t>25</w:t>
                            </w:r>
                          </w:p>
                          <w:p w:rsidR="009946BA" w:rsidRDefault="009946BA">
                            <w:pPr>
                              <w:rPr>
                                <w:rFonts w:ascii="Lato" w:hAnsi="Lato"/>
                                <w:lang w:val="en-US"/>
                              </w:rPr>
                            </w:pPr>
                            <w:r>
                              <w:rPr>
                                <w:rFonts w:ascii="Lato" w:hAnsi="Lato"/>
                                <w:lang w:val="en-US"/>
                              </w:rPr>
                              <w:t>Flowers – 50</w:t>
                            </w:r>
                          </w:p>
                          <w:p w:rsidR="009946BA" w:rsidRDefault="00FF58D3">
                            <w:pPr>
                              <w:rPr>
                                <w:rFonts w:ascii="Lato" w:hAnsi="Lato"/>
                                <w:lang w:val="en-US"/>
                              </w:rPr>
                            </w:pPr>
                            <w:r>
                              <w:rPr>
                                <w:rFonts w:ascii="Lato" w:hAnsi="Lato"/>
                                <w:lang w:val="en-US"/>
                              </w:rPr>
                              <w:t>Banana t</w:t>
                            </w:r>
                            <w:r w:rsidR="009946BA">
                              <w:rPr>
                                <w:rFonts w:ascii="Lato" w:hAnsi="Lato"/>
                                <w:lang w:val="en-US"/>
                              </w:rPr>
                              <w:t>rees –</w:t>
                            </w:r>
                            <w:r w:rsidR="00653F56">
                              <w:rPr>
                                <w:rFonts w:ascii="Lato" w:hAnsi="Lato"/>
                                <w:lang w:val="en-US"/>
                              </w:rPr>
                              <w:t xml:space="preserve"> 18</w:t>
                            </w:r>
                          </w:p>
                          <w:p w:rsidR="009946BA" w:rsidRPr="008A445D" w:rsidRDefault="00FA272E" w:rsidP="009946BA">
                            <w:pPr>
                              <w:jc w:val="center"/>
                              <w:rPr>
                                <w:rFonts w:ascii="Lato" w:hAnsi="Lato"/>
                                <w:lang w:val="en-US"/>
                              </w:rPr>
                            </w:pPr>
                            <w:r>
                              <w:rPr>
                                <w:rFonts w:ascii="Lato" w:hAnsi="Lato"/>
                                <w:lang w:val="en-US"/>
                              </w:rPr>
                              <w:t xml:space="preserve">4 </w:t>
                            </w:r>
                            <w:r w:rsidR="009946BA" w:rsidRPr="008A445D">
                              <w:rPr>
                                <w:rFonts w:ascii="Lato" w:hAnsi="Lato"/>
                                <w:sz w:val="24"/>
                              </w:rPr>
                              <w:t>÷</w:t>
                            </w:r>
                            <w:r>
                              <w:rPr>
                                <w:rFonts w:ascii="Lato" w:hAnsi="Lato"/>
                                <w:sz w:val="24"/>
                              </w:rPr>
                              <w:t xml:space="preserve"> 5 = 0.8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" filled="f">
                <v:textbox style="mso-fit-shape-to-text:t">
                  <w:txbxContent>
                    <w:p w:rsidR="008A445D" w:rsidRDefault="00214976">
                      <w:pPr>
                        <w:rPr>
                          <w:rFonts w:ascii="Lato" w:hAnsi="Lato"/>
                          <w:lang w:val="en-US"/>
                        </w:rPr>
                      </w:pPr>
                      <w:r>
                        <w:rPr>
                          <w:rFonts w:ascii="Lato" w:hAnsi="Lato"/>
                          <w:lang w:val="en-US"/>
                        </w:rPr>
                        <w:t>Dogs – 2</w:t>
                      </w:r>
                    </w:p>
                    <w:p w:rsidR="008A445D" w:rsidRDefault="008A445D">
                      <w:pPr>
                        <w:rPr>
                          <w:rFonts w:ascii="Lato" w:hAnsi="Lato"/>
                          <w:lang w:val="en-US"/>
                        </w:rPr>
                      </w:pPr>
                      <w:r>
                        <w:rPr>
                          <w:rFonts w:ascii="Lato" w:hAnsi="Lato"/>
                          <w:lang w:val="en-US"/>
                        </w:rPr>
                        <w:t>Chicken</w:t>
                      </w:r>
                      <w:r w:rsidR="00214976">
                        <w:rPr>
                          <w:rFonts w:ascii="Lato" w:hAnsi="Lato"/>
                          <w:lang w:val="en-US"/>
                        </w:rPr>
                        <w:t>s</w:t>
                      </w:r>
                      <w:r>
                        <w:rPr>
                          <w:rFonts w:ascii="Lato" w:hAnsi="Lato"/>
                          <w:lang w:val="en-US"/>
                        </w:rPr>
                        <w:t xml:space="preserve"> </w:t>
                      </w:r>
                      <w:r w:rsidR="009946BA">
                        <w:rPr>
                          <w:rFonts w:ascii="Lato" w:hAnsi="Lato"/>
                          <w:lang w:val="en-US"/>
                        </w:rPr>
                        <w:t>–</w:t>
                      </w:r>
                      <w:r>
                        <w:rPr>
                          <w:rFonts w:ascii="Lato" w:hAnsi="Lato"/>
                          <w:lang w:val="en-US"/>
                        </w:rPr>
                        <w:t xml:space="preserve"> </w:t>
                      </w:r>
                      <w:r w:rsidR="009946BA">
                        <w:rPr>
                          <w:rFonts w:ascii="Lato" w:hAnsi="Lato"/>
                          <w:lang w:val="en-US"/>
                        </w:rPr>
                        <w:t>25</w:t>
                      </w:r>
                    </w:p>
                    <w:p w:rsidR="009946BA" w:rsidRDefault="009946BA">
                      <w:pPr>
                        <w:rPr>
                          <w:rFonts w:ascii="Lato" w:hAnsi="Lato"/>
                          <w:lang w:val="en-US"/>
                        </w:rPr>
                      </w:pPr>
                      <w:r>
                        <w:rPr>
                          <w:rFonts w:ascii="Lato" w:hAnsi="Lato"/>
                          <w:lang w:val="en-US"/>
                        </w:rPr>
                        <w:t>Flowers – 50</w:t>
                      </w:r>
                    </w:p>
                    <w:p w:rsidR="009946BA" w:rsidRDefault="00FF58D3">
                      <w:pPr>
                        <w:rPr>
                          <w:rFonts w:ascii="Lato" w:hAnsi="Lato"/>
                          <w:lang w:val="en-US"/>
                        </w:rPr>
                      </w:pPr>
                      <w:r>
                        <w:rPr>
                          <w:rFonts w:ascii="Lato" w:hAnsi="Lato"/>
                          <w:lang w:val="en-US"/>
                        </w:rPr>
                        <w:t>Banana t</w:t>
                      </w:r>
                      <w:r w:rsidR="009946BA">
                        <w:rPr>
                          <w:rFonts w:ascii="Lato" w:hAnsi="Lato"/>
                          <w:lang w:val="en-US"/>
                        </w:rPr>
                        <w:t>rees –</w:t>
                      </w:r>
                      <w:r w:rsidR="00653F56">
                        <w:rPr>
                          <w:rFonts w:ascii="Lato" w:hAnsi="Lato"/>
                          <w:lang w:val="en-US"/>
                        </w:rPr>
                        <w:t xml:space="preserve"> 18</w:t>
                      </w:r>
                    </w:p>
                    <w:p w:rsidR="009946BA" w:rsidRPr="008A445D" w:rsidRDefault="00FA272E" w:rsidP="009946BA">
                      <w:pPr>
                        <w:jc w:val="center"/>
                        <w:rPr>
                          <w:rFonts w:ascii="Lato" w:hAnsi="Lato"/>
                          <w:lang w:val="en-US"/>
                        </w:rPr>
                      </w:pPr>
                      <w:r>
                        <w:rPr>
                          <w:rFonts w:ascii="Lato" w:hAnsi="Lato"/>
                          <w:lang w:val="en-US"/>
                        </w:rPr>
                        <w:t xml:space="preserve">4 </w:t>
                      </w:r>
                      <w:r w:rsidR="009946BA" w:rsidRPr="008A445D">
                        <w:rPr>
                          <w:rFonts w:ascii="Lato" w:hAnsi="Lato"/>
                          <w:sz w:val="24"/>
                        </w:rPr>
                        <w:t>÷</w:t>
                      </w:r>
                      <w:r>
                        <w:rPr>
                          <w:rFonts w:ascii="Lato" w:hAnsi="Lato"/>
                          <w:sz w:val="24"/>
                        </w:rPr>
                        <w:t xml:space="preserve"> 5 = 0.8</w:t>
                      </w:r>
                    </w:p>
                  </w:txbxContent>
                </v:textbox>
                <w10:wrap type="square"/>
              </v:shape>
            </w:pict>
          </mc:Fallback>
        </mc:AlternateContent>
      </w:r>
    </w:p>
    <w:p w:rsidR="00B726E6" w:rsidRPr="0043489D" w:rsidRDefault="00B726E6" w:rsidP="008A445D">
      <w:pPr>
        <w:rPr>
          <w:rFonts w:ascii="Arial" w:hAnsi="Arial" w:cs="Arial"/>
          <w:sz w:val="24"/>
        </w:rPr>
      </w:pPr>
    </w:p>
    <w:p w:rsidR="00B726E6" w:rsidRPr="0043489D" w:rsidRDefault="00B726E6" w:rsidP="00B726E6">
      <w:pPr>
        <w:rPr>
          <w:rFonts w:ascii="Arial" w:hAnsi="Arial" w:cs="Arial"/>
          <w:sz w:val="24"/>
        </w:rPr>
      </w:pPr>
    </w:p>
    <w:p w:rsidR="00B726E6" w:rsidRPr="0043489D" w:rsidRDefault="00B726E6" w:rsidP="00B726E6">
      <w:pPr>
        <w:rPr>
          <w:rFonts w:ascii="Arial" w:hAnsi="Arial" w:cs="Arial"/>
          <w:sz w:val="24"/>
        </w:rPr>
      </w:pPr>
    </w:p>
    <w:p w:rsidR="00B726E6" w:rsidRPr="0043489D" w:rsidRDefault="00B726E6" w:rsidP="00B726E6">
      <w:pPr>
        <w:rPr>
          <w:rFonts w:ascii="Arial" w:hAnsi="Arial" w:cs="Arial"/>
          <w:sz w:val="24"/>
        </w:rPr>
      </w:pPr>
    </w:p>
    <w:p w:rsidR="00B726E6" w:rsidRPr="0043489D" w:rsidRDefault="00B726E6" w:rsidP="00B726E6">
      <w:pPr>
        <w:rPr>
          <w:rFonts w:ascii="Arial" w:hAnsi="Arial" w:cs="Arial"/>
          <w:sz w:val="24"/>
        </w:rPr>
      </w:pPr>
    </w:p>
    <w:p w:rsidR="00B726E6" w:rsidRPr="0043489D" w:rsidRDefault="00B726E6" w:rsidP="00B726E6">
      <w:pPr>
        <w:rPr>
          <w:rFonts w:ascii="Arial" w:hAnsi="Arial" w:cs="Arial"/>
          <w:b/>
          <w:sz w:val="24"/>
        </w:rPr>
      </w:pPr>
      <w:r w:rsidRPr="0043489D">
        <w:rPr>
          <w:rFonts w:ascii="Arial" w:hAnsi="Arial" w:cs="Arial"/>
          <w:b/>
          <w:sz w:val="24"/>
        </w:rPr>
        <w:t>Analysis:</w:t>
      </w:r>
    </w:p>
    <w:p w:rsidR="00B726E6" w:rsidRPr="0043489D" w:rsidRDefault="00B726E6" w:rsidP="00B726E6">
      <w:pPr>
        <w:rPr>
          <w:rFonts w:ascii="Arial" w:hAnsi="Arial" w:cs="Arial"/>
          <w:b/>
          <w:sz w:val="24"/>
        </w:rPr>
      </w:pPr>
      <w:r w:rsidRPr="0043489D">
        <w:rPr>
          <w:rFonts w:ascii="Arial" w:hAnsi="Arial" w:cs="Arial"/>
          <w:b/>
          <w:sz w:val="24"/>
        </w:rPr>
        <w:t>Is my residential area rich in terms of biodiversity?</w:t>
      </w:r>
    </w:p>
    <w:p w:rsidR="00B726E6" w:rsidRPr="0043489D" w:rsidRDefault="00B726E6" w:rsidP="0044122E">
      <w:pPr>
        <w:ind w:firstLine="720"/>
        <w:jc w:val="both"/>
        <w:rPr>
          <w:rFonts w:ascii="Arial" w:hAnsi="Arial" w:cs="Arial"/>
          <w:sz w:val="24"/>
        </w:rPr>
      </w:pPr>
      <w:r w:rsidRPr="0043489D">
        <w:rPr>
          <w:rFonts w:ascii="Arial" w:hAnsi="Arial" w:cs="Arial"/>
          <w:sz w:val="24"/>
        </w:rPr>
        <w:t xml:space="preserve">It is certainly not. For the fact that we can consume some meat or fruits without purchasing it in the market, it cannot still be </w:t>
      </w:r>
      <w:r w:rsidR="0044122E" w:rsidRPr="0043489D">
        <w:rPr>
          <w:rFonts w:ascii="Arial" w:hAnsi="Arial" w:cs="Arial"/>
          <w:sz w:val="24"/>
        </w:rPr>
        <w:t xml:space="preserve">considered rich in biodiversity because we don’t have enough space </w:t>
      </w:r>
      <w:r w:rsidR="00214976" w:rsidRPr="0043489D">
        <w:rPr>
          <w:rFonts w:ascii="Arial" w:hAnsi="Arial" w:cs="Arial"/>
          <w:sz w:val="24"/>
        </w:rPr>
        <w:t>for various species that are adequate for our area.</w:t>
      </w:r>
    </w:p>
    <w:p w:rsidR="008A445D" w:rsidRPr="0043489D" w:rsidRDefault="00B726E6" w:rsidP="00B726E6">
      <w:pPr>
        <w:rPr>
          <w:rFonts w:ascii="Arial" w:hAnsi="Arial" w:cs="Arial"/>
          <w:b/>
          <w:sz w:val="24"/>
        </w:rPr>
      </w:pPr>
      <w:r w:rsidRPr="0043489D">
        <w:rPr>
          <w:rFonts w:ascii="Arial" w:hAnsi="Arial" w:cs="Arial"/>
          <w:b/>
          <w:sz w:val="24"/>
        </w:rPr>
        <w:t>What is the implication of this information?</w:t>
      </w:r>
    </w:p>
    <w:p w:rsidR="0044122E" w:rsidRPr="0043489D" w:rsidRDefault="0044122E" w:rsidP="0044122E">
      <w:pPr>
        <w:jc w:val="both"/>
        <w:rPr>
          <w:rFonts w:ascii="Arial" w:hAnsi="Arial" w:cs="Arial"/>
          <w:sz w:val="24"/>
        </w:rPr>
      </w:pPr>
      <w:r w:rsidRPr="0043489D">
        <w:rPr>
          <w:rFonts w:ascii="Arial" w:hAnsi="Arial" w:cs="Arial"/>
          <w:sz w:val="24"/>
        </w:rPr>
        <w:tab/>
        <w:t>The biodiversity index serves as a guide in order for the individuals to be knowledgeable regarding the number of the various species in a certain area. With this information</w:t>
      </w:r>
      <w:r w:rsidR="008C3AEE" w:rsidRPr="0043489D">
        <w:rPr>
          <w:rFonts w:ascii="Arial" w:hAnsi="Arial" w:cs="Arial"/>
          <w:sz w:val="24"/>
        </w:rPr>
        <w:t>, people can reflect about the importance of biodiversity as it affects any organism including human beings.</w:t>
      </w:r>
    </w:p>
    <w:p w:rsidR="0017788B" w:rsidRPr="0043489D" w:rsidRDefault="0017788B" w:rsidP="0017788B">
      <w:pPr>
        <w:jc w:val="both"/>
        <w:rPr>
          <w:rFonts w:ascii="Arial" w:hAnsi="Arial" w:cs="Arial"/>
          <w:b/>
          <w:sz w:val="24"/>
        </w:rPr>
      </w:pPr>
      <w:r w:rsidRPr="0043489D">
        <w:rPr>
          <w:rFonts w:ascii="Arial" w:hAnsi="Arial" w:cs="Arial"/>
          <w:b/>
          <w:sz w:val="24"/>
        </w:rPr>
        <w:t>Application:</w:t>
      </w:r>
    </w:p>
    <w:p w:rsidR="00A11907" w:rsidRPr="0043489D" w:rsidRDefault="00FF58D3" w:rsidP="0017788B">
      <w:pPr>
        <w:jc w:val="both"/>
        <w:rPr>
          <w:rFonts w:ascii="Arial" w:hAnsi="Arial" w:cs="Arial"/>
          <w:sz w:val="24"/>
        </w:rPr>
      </w:pPr>
      <w:r w:rsidRPr="0043489D">
        <w:rPr>
          <w:rFonts w:ascii="Arial" w:hAnsi="Arial" w:cs="Arial"/>
          <w:sz w:val="24"/>
        </w:rPr>
        <w:t xml:space="preserve">1. </w:t>
      </w:r>
      <w:r w:rsidRPr="0043489D">
        <w:rPr>
          <w:rFonts w:ascii="Arial" w:hAnsi="Arial" w:cs="Arial"/>
          <w:b/>
          <w:sz w:val="24"/>
        </w:rPr>
        <w:t>Farming</w:t>
      </w:r>
      <w:r w:rsidR="00DE25E1" w:rsidRPr="0043489D">
        <w:rPr>
          <w:rFonts w:ascii="Arial" w:hAnsi="Arial" w:cs="Arial"/>
          <w:sz w:val="24"/>
        </w:rPr>
        <w:t xml:space="preserve"> – the avoidance of using fertilizers and pesticides that could harm the soil.</w:t>
      </w:r>
    </w:p>
    <w:p w:rsidR="00FF58D3" w:rsidRPr="0043489D" w:rsidRDefault="00FF58D3" w:rsidP="0017788B">
      <w:pPr>
        <w:jc w:val="both"/>
        <w:rPr>
          <w:rFonts w:ascii="Arial" w:hAnsi="Arial" w:cs="Arial"/>
          <w:sz w:val="24"/>
        </w:rPr>
      </w:pPr>
      <w:r w:rsidRPr="0043489D">
        <w:rPr>
          <w:rFonts w:ascii="Arial" w:hAnsi="Arial" w:cs="Arial"/>
          <w:sz w:val="24"/>
        </w:rPr>
        <w:t xml:space="preserve">2. </w:t>
      </w:r>
      <w:r w:rsidRPr="0043489D">
        <w:rPr>
          <w:rFonts w:ascii="Arial" w:hAnsi="Arial" w:cs="Arial"/>
          <w:b/>
          <w:sz w:val="24"/>
        </w:rPr>
        <w:t>Building of infrastructures</w:t>
      </w:r>
      <w:r w:rsidR="00DE25E1" w:rsidRPr="0043489D">
        <w:rPr>
          <w:rFonts w:ascii="Arial" w:hAnsi="Arial" w:cs="Arial"/>
          <w:sz w:val="24"/>
        </w:rPr>
        <w:t xml:space="preserve"> – to plant trees or different species that could lower the temperature of the location.</w:t>
      </w:r>
    </w:p>
    <w:p w:rsidR="00FF58D3" w:rsidRDefault="00FF58D3" w:rsidP="0017788B">
      <w:pPr>
        <w:jc w:val="both"/>
        <w:rPr>
          <w:rFonts w:ascii="Arial" w:hAnsi="Arial" w:cs="Arial"/>
          <w:sz w:val="24"/>
        </w:rPr>
      </w:pPr>
      <w:r w:rsidRPr="0043489D">
        <w:rPr>
          <w:rFonts w:ascii="Arial" w:hAnsi="Arial" w:cs="Arial"/>
          <w:sz w:val="24"/>
        </w:rPr>
        <w:t xml:space="preserve">3. </w:t>
      </w:r>
      <w:r w:rsidRPr="0043489D">
        <w:rPr>
          <w:rFonts w:ascii="Arial" w:hAnsi="Arial" w:cs="Arial"/>
          <w:b/>
          <w:sz w:val="24"/>
        </w:rPr>
        <w:t xml:space="preserve">Labors on </w:t>
      </w:r>
      <w:r w:rsidR="00DE25E1" w:rsidRPr="0043489D">
        <w:rPr>
          <w:rFonts w:ascii="Arial" w:hAnsi="Arial" w:cs="Arial"/>
          <w:b/>
          <w:sz w:val="24"/>
        </w:rPr>
        <w:t>factories</w:t>
      </w:r>
      <w:r w:rsidR="00DE25E1" w:rsidRPr="0043489D">
        <w:rPr>
          <w:rFonts w:ascii="Arial" w:hAnsi="Arial" w:cs="Arial"/>
          <w:sz w:val="24"/>
        </w:rPr>
        <w:t xml:space="preserve"> – proper disposal of the waste they produce because </w:t>
      </w:r>
      <w:bookmarkStart w:id="0" w:name="_GoBack"/>
      <w:bookmarkEnd w:id="0"/>
      <w:r w:rsidR="0043489D" w:rsidRPr="0043489D">
        <w:rPr>
          <w:rFonts w:ascii="Arial" w:hAnsi="Arial" w:cs="Arial"/>
          <w:sz w:val="24"/>
        </w:rPr>
        <w:t>some that</w:t>
      </w:r>
      <w:r w:rsidR="00214976" w:rsidRPr="0043489D">
        <w:rPr>
          <w:rFonts w:ascii="Arial" w:hAnsi="Arial" w:cs="Arial"/>
          <w:sz w:val="24"/>
        </w:rPr>
        <w:t xml:space="preserve"> </w:t>
      </w:r>
      <w:r w:rsidR="00DE25E1" w:rsidRPr="0043489D">
        <w:rPr>
          <w:rFonts w:ascii="Arial" w:hAnsi="Arial" w:cs="Arial"/>
          <w:sz w:val="24"/>
        </w:rPr>
        <w:t>commonly go to the bodies of water.</w:t>
      </w:r>
    </w:p>
    <w:p w:rsidR="0043489D" w:rsidRDefault="0043489D" w:rsidP="0017788B">
      <w:pPr>
        <w:jc w:val="both"/>
        <w:rPr>
          <w:rFonts w:ascii="Arial" w:hAnsi="Arial" w:cs="Arial"/>
          <w:sz w:val="24"/>
        </w:rPr>
      </w:pPr>
    </w:p>
    <w:p w:rsidR="0043489D" w:rsidRDefault="0043489D" w:rsidP="0017788B">
      <w:pPr>
        <w:jc w:val="both"/>
        <w:rPr>
          <w:rFonts w:ascii="Arial" w:hAnsi="Arial" w:cs="Arial"/>
          <w:sz w:val="24"/>
        </w:rPr>
      </w:pPr>
    </w:p>
    <w:p w:rsidR="0043489D" w:rsidRPr="0043489D" w:rsidRDefault="0043489D" w:rsidP="0017788B">
      <w:pPr>
        <w:jc w:val="both"/>
        <w:rPr>
          <w:rFonts w:ascii="Arial" w:hAnsi="Arial" w:cs="Arial"/>
          <w:sz w:val="24"/>
        </w:rPr>
      </w:pPr>
    </w:p>
    <w:p w:rsidR="0017788B" w:rsidRPr="0043489D" w:rsidRDefault="0017788B" w:rsidP="0017788B">
      <w:pPr>
        <w:jc w:val="both"/>
        <w:rPr>
          <w:rFonts w:ascii="Arial" w:hAnsi="Arial" w:cs="Arial"/>
          <w:b/>
          <w:sz w:val="24"/>
        </w:rPr>
      </w:pPr>
      <w:r w:rsidRPr="0043489D">
        <w:rPr>
          <w:rFonts w:ascii="Arial" w:hAnsi="Arial" w:cs="Arial"/>
          <w:b/>
          <w:sz w:val="24"/>
        </w:rPr>
        <w:lastRenderedPageBreak/>
        <w:t>Assessment:</w:t>
      </w:r>
    </w:p>
    <w:p w:rsidR="0017788B" w:rsidRPr="0043489D" w:rsidRDefault="0017788B" w:rsidP="0044122E">
      <w:pPr>
        <w:jc w:val="both"/>
        <w:rPr>
          <w:rFonts w:ascii="Arial" w:hAnsi="Arial" w:cs="Arial"/>
          <w:sz w:val="24"/>
        </w:rPr>
      </w:pPr>
      <w:r w:rsidRPr="0043489D">
        <w:rPr>
          <w:rFonts w:ascii="Arial" w:hAnsi="Arial" w:cs="Arial"/>
          <w:sz w:val="24"/>
        </w:rPr>
        <w:t>1.</w:t>
      </w:r>
      <w:r w:rsidR="00A32437" w:rsidRPr="0043489D">
        <w:rPr>
          <w:rFonts w:ascii="Arial" w:hAnsi="Arial" w:cs="Arial"/>
          <w:sz w:val="24"/>
        </w:rPr>
        <w:t xml:space="preserve"> Hunting</w:t>
      </w:r>
    </w:p>
    <w:p w:rsidR="0017788B" w:rsidRPr="0043489D" w:rsidRDefault="0017788B" w:rsidP="0044122E">
      <w:pPr>
        <w:jc w:val="both"/>
        <w:rPr>
          <w:rFonts w:ascii="Arial" w:hAnsi="Arial" w:cs="Arial"/>
          <w:sz w:val="24"/>
        </w:rPr>
      </w:pPr>
      <w:r w:rsidRPr="0043489D">
        <w:rPr>
          <w:rFonts w:ascii="Arial" w:hAnsi="Arial" w:cs="Arial"/>
          <w:sz w:val="24"/>
        </w:rPr>
        <w:t>2.</w:t>
      </w:r>
      <w:r w:rsidR="00A32437" w:rsidRPr="0043489D">
        <w:rPr>
          <w:rFonts w:ascii="Arial" w:hAnsi="Arial" w:cs="Arial"/>
          <w:sz w:val="24"/>
        </w:rPr>
        <w:t xml:space="preserve"> Overfishing</w:t>
      </w:r>
    </w:p>
    <w:p w:rsidR="0017788B" w:rsidRPr="0043489D" w:rsidRDefault="0017788B" w:rsidP="0044122E">
      <w:pPr>
        <w:jc w:val="both"/>
        <w:rPr>
          <w:rFonts w:ascii="Arial" w:hAnsi="Arial" w:cs="Arial"/>
          <w:sz w:val="24"/>
        </w:rPr>
      </w:pPr>
      <w:r w:rsidRPr="0043489D">
        <w:rPr>
          <w:rFonts w:ascii="Arial" w:hAnsi="Arial" w:cs="Arial"/>
          <w:sz w:val="24"/>
        </w:rPr>
        <w:t>3.</w:t>
      </w:r>
      <w:r w:rsidR="00A32437" w:rsidRPr="0043489D">
        <w:rPr>
          <w:rFonts w:ascii="Arial" w:hAnsi="Arial" w:cs="Arial"/>
          <w:sz w:val="24"/>
        </w:rPr>
        <w:t xml:space="preserve"> Kaingin</w:t>
      </w:r>
    </w:p>
    <w:p w:rsidR="0017788B" w:rsidRPr="0043489D" w:rsidRDefault="0017788B" w:rsidP="0044122E">
      <w:pPr>
        <w:jc w:val="both"/>
        <w:rPr>
          <w:rFonts w:ascii="Arial" w:hAnsi="Arial" w:cs="Arial"/>
          <w:sz w:val="24"/>
        </w:rPr>
      </w:pPr>
      <w:r w:rsidRPr="0043489D">
        <w:rPr>
          <w:rFonts w:ascii="Arial" w:hAnsi="Arial" w:cs="Arial"/>
          <w:sz w:val="24"/>
        </w:rPr>
        <w:t>4.</w:t>
      </w:r>
      <w:r w:rsidR="00A32437" w:rsidRPr="0043489D">
        <w:rPr>
          <w:rFonts w:ascii="Arial" w:hAnsi="Arial" w:cs="Arial"/>
          <w:sz w:val="24"/>
        </w:rPr>
        <w:t xml:space="preserve"> Improper Waste Disposal</w:t>
      </w:r>
    </w:p>
    <w:p w:rsidR="0017788B" w:rsidRDefault="0017788B" w:rsidP="0044122E">
      <w:pPr>
        <w:jc w:val="both"/>
        <w:rPr>
          <w:rFonts w:ascii="Arial" w:hAnsi="Arial" w:cs="Arial"/>
          <w:sz w:val="24"/>
        </w:rPr>
      </w:pPr>
      <w:r w:rsidRPr="0043489D">
        <w:rPr>
          <w:rFonts w:ascii="Arial" w:hAnsi="Arial" w:cs="Arial"/>
          <w:sz w:val="24"/>
        </w:rPr>
        <w:t>5.</w:t>
      </w:r>
      <w:r w:rsidR="00A32437" w:rsidRPr="0043489D">
        <w:rPr>
          <w:rFonts w:ascii="Arial" w:hAnsi="Arial" w:cs="Arial"/>
          <w:sz w:val="24"/>
        </w:rPr>
        <w:t xml:space="preserve"> Illegal Logging</w:t>
      </w:r>
    </w:p>
    <w:p w:rsidR="0043489D" w:rsidRPr="0043489D" w:rsidRDefault="0043489D" w:rsidP="0044122E">
      <w:pPr>
        <w:jc w:val="both"/>
        <w:rPr>
          <w:rFonts w:ascii="Arial" w:hAnsi="Arial" w:cs="Arial"/>
          <w:sz w:val="24"/>
        </w:rPr>
      </w:pPr>
    </w:p>
    <w:p w:rsidR="0017788B" w:rsidRPr="0043489D" w:rsidRDefault="0017788B" w:rsidP="0017788B">
      <w:pPr>
        <w:jc w:val="both"/>
        <w:rPr>
          <w:rFonts w:ascii="Arial" w:hAnsi="Arial" w:cs="Arial"/>
          <w:b/>
          <w:sz w:val="24"/>
        </w:rPr>
      </w:pPr>
      <w:r w:rsidRPr="0043489D">
        <w:rPr>
          <w:rFonts w:ascii="Arial" w:hAnsi="Arial" w:cs="Arial"/>
          <w:b/>
          <w:sz w:val="24"/>
        </w:rPr>
        <w:t>1. Why strict implementation of laws is considered to stop deforestation?</w:t>
      </w:r>
    </w:p>
    <w:p w:rsidR="000E6023" w:rsidRPr="0043489D" w:rsidRDefault="00D83FD9" w:rsidP="0017788B">
      <w:pPr>
        <w:jc w:val="both"/>
        <w:rPr>
          <w:rFonts w:ascii="Arial" w:hAnsi="Arial" w:cs="Arial"/>
          <w:sz w:val="24"/>
        </w:rPr>
      </w:pPr>
      <w:r w:rsidRPr="0043489D">
        <w:rPr>
          <w:rFonts w:ascii="Arial" w:hAnsi="Arial" w:cs="Arial"/>
          <w:sz w:val="24"/>
        </w:rPr>
        <w:tab/>
        <w:t>Even though the laws are present but it is not implemented, individuals would still resume to perform the things that could cause deforestation. Hence, if it is strictly implemented and people are able to witness the repercussions, it would tend to halt the occurrence of deforestation.</w:t>
      </w:r>
    </w:p>
    <w:p w:rsidR="00A11907" w:rsidRPr="0043489D" w:rsidRDefault="0017788B" w:rsidP="00A11907">
      <w:pPr>
        <w:jc w:val="both"/>
        <w:rPr>
          <w:rFonts w:ascii="Arial" w:hAnsi="Arial" w:cs="Arial"/>
          <w:b/>
          <w:sz w:val="24"/>
        </w:rPr>
      </w:pPr>
      <w:r w:rsidRPr="0043489D">
        <w:rPr>
          <w:rFonts w:ascii="Arial" w:hAnsi="Arial" w:cs="Arial"/>
          <w:b/>
          <w:sz w:val="24"/>
        </w:rPr>
        <w:t>2. Why education is considered in addressing the impact of biodiversity loss?</w:t>
      </w:r>
    </w:p>
    <w:p w:rsidR="00A32437" w:rsidRPr="0043489D" w:rsidRDefault="00A32437" w:rsidP="00A11907">
      <w:pPr>
        <w:jc w:val="both"/>
        <w:rPr>
          <w:rFonts w:ascii="Arial" w:hAnsi="Arial" w:cs="Arial"/>
          <w:sz w:val="24"/>
        </w:rPr>
      </w:pPr>
      <w:r w:rsidRPr="0043489D">
        <w:rPr>
          <w:rFonts w:ascii="Arial" w:hAnsi="Arial" w:cs="Arial"/>
          <w:sz w:val="24"/>
        </w:rPr>
        <w:tab/>
        <w:t xml:space="preserve">For the fact that </w:t>
      </w:r>
      <w:r w:rsidR="007635BC" w:rsidRPr="0043489D">
        <w:rPr>
          <w:rFonts w:ascii="Arial" w:hAnsi="Arial" w:cs="Arial"/>
          <w:sz w:val="24"/>
        </w:rPr>
        <w:t>education can spread</w:t>
      </w:r>
      <w:r w:rsidR="00653F56" w:rsidRPr="0043489D">
        <w:rPr>
          <w:rFonts w:ascii="Arial" w:hAnsi="Arial" w:cs="Arial"/>
          <w:sz w:val="24"/>
        </w:rPr>
        <w:t xml:space="preserve"> knowledge to numerous people, they would be informed of the effects</w:t>
      </w:r>
      <w:r w:rsidR="00E4767E" w:rsidRPr="0043489D">
        <w:rPr>
          <w:rFonts w:ascii="Arial" w:hAnsi="Arial" w:cs="Arial"/>
          <w:sz w:val="24"/>
        </w:rPr>
        <w:t xml:space="preserve"> and how it could affect them. </w:t>
      </w:r>
      <w:r w:rsidR="00324BC1" w:rsidRPr="0043489D">
        <w:rPr>
          <w:rFonts w:ascii="Arial" w:hAnsi="Arial" w:cs="Arial"/>
          <w:sz w:val="24"/>
        </w:rPr>
        <w:t>Education can reach the public if not everyone, thus it can lessen the harmful activities of the people that can damage the environment.</w:t>
      </w:r>
    </w:p>
    <w:p w:rsidR="0017788B" w:rsidRPr="0043489D" w:rsidRDefault="00A11907" w:rsidP="0017788B">
      <w:pPr>
        <w:jc w:val="both"/>
        <w:rPr>
          <w:rFonts w:ascii="Arial" w:hAnsi="Arial" w:cs="Arial"/>
          <w:b/>
          <w:sz w:val="24"/>
        </w:rPr>
      </w:pPr>
      <w:r w:rsidRPr="0043489D">
        <w:rPr>
          <w:rFonts w:ascii="Arial" w:hAnsi="Arial" w:cs="Arial"/>
          <w:b/>
          <w:sz w:val="24"/>
        </w:rPr>
        <w:t>3. How does the pandemic covid-19 helped in mitiga</w:t>
      </w:r>
      <w:r w:rsidR="00653F56" w:rsidRPr="0043489D">
        <w:rPr>
          <w:rFonts w:ascii="Arial" w:hAnsi="Arial" w:cs="Arial"/>
          <w:b/>
          <w:sz w:val="24"/>
        </w:rPr>
        <w:t>ting with the biodiversity loss?</w:t>
      </w:r>
    </w:p>
    <w:p w:rsidR="00A74448" w:rsidRPr="0043489D" w:rsidRDefault="00A74448" w:rsidP="0017788B">
      <w:pPr>
        <w:jc w:val="both"/>
        <w:rPr>
          <w:rFonts w:ascii="Arial" w:hAnsi="Arial" w:cs="Arial"/>
          <w:sz w:val="24"/>
        </w:rPr>
      </w:pPr>
      <w:r w:rsidRPr="0043489D">
        <w:rPr>
          <w:rFonts w:ascii="Arial" w:hAnsi="Arial" w:cs="Arial"/>
          <w:sz w:val="24"/>
        </w:rPr>
        <w:tab/>
        <w:t xml:space="preserve">There are news circulating in </w:t>
      </w:r>
      <w:r w:rsidR="00273CC4" w:rsidRPr="0043489D">
        <w:rPr>
          <w:rFonts w:ascii="Arial" w:hAnsi="Arial" w:cs="Arial"/>
          <w:sz w:val="24"/>
        </w:rPr>
        <w:t>social media that Sierra Madre became visible because the pollution decreased and there are now fishes and swans in lakes in foreign countries. With that, people can see that COVID-19 alleviated the biodiversity loss</w:t>
      </w:r>
      <w:r w:rsidR="00851B2B" w:rsidRPr="0043489D">
        <w:rPr>
          <w:rFonts w:ascii="Arial" w:hAnsi="Arial" w:cs="Arial"/>
          <w:sz w:val="24"/>
        </w:rPr>
        <w:t xml:space="preserve"> because there are no individuals that cou</w:t>
      </w:r>
      <w:r w:rsidR="00E776DF" w:rsidRPr="0043489D">
        <w:rPr>
          <w:rFonts w:ascii="Arial" w:hAnsi="Arial" w:cs="Arial"/>
          <w:sz w:val="24"/>
        </w:rPr>
        <w:t>ld pollute the Earth</w:t>
      </w:r>
      <w:r w:rsidR="00851B2B" w:rsidRPr="0043489D">
        <w:rPr>
          <w:rFonts w:ascii="Arial" w:hAnsi="Arial" w:cs="Arial"/>
          <w:sz w:val="24"/>
        </w:rPr>
        <w:t xml:space="preserve"> </w:t>
      </w:r>
      <w:r w:rsidR="00E776DF" w:rsidRPr="0043489D">
        <w:rPr>
          <w:rFonts w:ascii="Arial" w:hAnsi="Arial" w:cs="Arial"/>
          <w:sz w:val="24"/>
        </w:rPr>
        <w:t xml:space="preserve">even more </w:t>
      </w:r>
      <w:r w:rsidR="00851B2B" w:rsidRPr="0043489D">
        <w:rPr>
          <w:rFonts w:ascii="Arial" w:hAnsi="Arial" w:cs="Arial"/>
          <w:sz w:val="24"/>
        </w:rPr>
        <w:t>as they are in their home.</w:t>
      </w:r>
    </w:p>
    <w:p w:rsidR="003C3587" w:rsidRPr="0043489D" w:rsidRDefault="003C3587" w:rsidP="0017788B">
      <w:pPr>
        <w:jc w:val="both"/>
        <w:rPr>
          <w:rFonts w:ascii="Arial" w:hAnsi="Arial" w:cs="Arial"/>
          <w:sz w:val="24"/>
        </w:rPr>
      </w:pPr>
    </w:p>
    <w:sectPr w:rsidR="003C3587" w:rsidRPr="00434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multilevel"/>
    <w:tmpl w:val="0000000C"/>
    <w:lvl w:ilvl="0">
      <w:start w:val="1"/>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D"/>
    <w:multiLevelType w:val="multilevel"/>
    <w:tmpl w:val="0000000D"/>
    <w:lvl w:ilvl="0">
      <w:start w:val="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E"/>
    <w:multiLevelType w:val="multilevel"/>
    <w:tmpl w:val="0000000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D"/>
    <w:rsid w:val="000E6023"/>
    <w:rsid w:val="0017788B"/>
    <w:rsid w:val="00214976"/>
    <w:rsid w:val="00273CC4"/>
    <w:rsid w:val="00324BC1"/>
    <w:rsid w:val="003C3587"/>
    <w:rsid w:val="00414E96"/>
    <w:rsid w:val="0043489D"/>
    <w:rsid w:val="0044122E"/>
    <w:rsid w:val="00653F56"/>
    <w:rsid w:val="006D15A9"/>
    <w:rsid w:val="007635BC"/>
    <w:rsid w:val="00851B2B"/>
    <w:rsid w:val="008A445D"/>
    <w:rsid w:val="008C3AEE"/>
    <w:rsid w:val="009946BA"/>
    <w:rsid w:val="00A11907"/>
    <w:rsid w:val="00A146B5"/>
    <w:rsid w:val="00A32437"/>
    <w:rsid w:val="00A74448"/>
    <w:rsid w:val="00B726E6"/>
    <w:rsid w:val="00D83FD9"/>
    <w:rsid w:val="00D93577"/>
    <w:rsid w:val="00DE25E1"/>
    <w:rsid w:val="00E4767E"/>
    <w:rsid w:val="00E776DF"/>
    <w:rsid w:val="00F61B8A"/>
    <w:rsid w:val="00F90B67"/>
    <w:rsid w:val="00FA272E"/>
    <w:rsid w:val="00FF58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E600D-7206-42BA-92D6-CD662FC0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4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Anne Jalique</dc:creator>
  <cp:keywords/>
  <dc:description/>
  <cp:lastModifiedBy>Aubrey Anne Jalique</cp:lastModifiedBy>
  <cp:revision>19</cp:revision>
  <dcterms:created xsi:type="dcterms:W3CDTF">2021-05-04T21:06:00Z</dcterms:created>
  <dcterms:modified xsi:type="dcterms:W3CDTF">2024-11-25T12:43:00Z</dcterms:modified>
</cp:coreProperties>
</file>